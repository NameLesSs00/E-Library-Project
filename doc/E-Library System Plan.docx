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E-Library System Plan</w:t>
      </w:r>
    </w:p>
    <w:p>
      <w:pPr>
        <w:pStyle w:val="Heading2"/>
      </w:pPr>
      <w:r>
        <w:t>Features Overview</w:t>
      </w:r>
    </w:p>
    <w:p>
      <w:pPr>
        <w:pStyle w:val="Heading3"/>
      </w:pPr>
      <w:r>
        <w:t>User Authentication</w:t>
      </w:r>
    </w:p>
    <w:p>
      <w:r>
        <w:t>• Sign-Up: Allow users to create accounts with a username and password.</w:t>
      </w:r>
    </w:p>
    <w:p>
      <w:r>
        <w:t>• Log-In: Allow users to log in with their credentials.</w:t>
      </w:r>
    </w:p>
    <w:p>
      <w:pPr>
        <w:pStyle w:val="Heading3"/>
      </w:pPr>
      <w:r>
        <w:t>Dashboard</w:t>
      </w:r>
    </w:p>
    <w:p>
      <w:r>
        <w:t>A central page that displays:</w:t>
      </w:r>
    </w:p>
    <w:p>
      <w:r>
        <w:t>• Random Books: A selection of random books with titles and short descriptions.</w:t>
      </w:r>
    </w:p>
    <w:p>
      <w:r>
        <w:t>• Categories: Group books by genres like "Sci-Fi," "Fantasy," etc.</w:t>
      </w:r>
    </w:p>
    <w:p>
      <w:r>
        <w:t>• Search Bar: A search bar to find books by title, author, or keyword.</w:t>
      </w:r>
    </w:p>
    <w:p>
      <w:pPr>
        <w:pStyle w:val="Heading3"/>
      </w:pPr>
      <w:r>
        <w:t>User Profile</w:t>
      </w:r>
    </w:p>
    <w:p>
      <w:r>
        <w:t>• A page where users can view and edit their personal information (e.g., name, email).</w:t>
      </w:r>
    </w:p>
    <w:p>
      <w:pPr>
        <w:pStyle w:val="Heading3"/>
      </w:pPr>
      <w:r>
        <w:t>Favorites</w:t>
      </w:r>
    </w:p>
    <w:p>
      <w:r>
        <w:t>• A page where users can view books they've marked as favorites.</w:t>
      </w:r>
    </w:p>
    <w:p>
      <w:pPr>
        <w:pStyle w:val="Heading3"/>
      </w:pPr>
      <w:r>
        <w:t>Want to Read</w:t>
      </w:r>
    </w:p>
    <w:p>
      <w:r>
        <w:t>• A page listing books that the user plans to read in the future.</w:t>
      </w:r>
    </w:p>
    <w:p>
      <w:pPr>
        <w:pStyle w:val="Heading3"/>
      </w:pPr>
      <w:r>
        <w:t>Books Read</w:t>
      </w:r>
    </w:p>
    <w:p>
      <w:r>
        <w:t>• A page where users can view the books they've already read.</w:t>
      </w:r>
    </w:p>
    <w:p>
      <w:pPr>
        <w:pStyle w:val="Heading3"/>
      </w:pPr>
      <w:r>
        <w:t>Search Results Page</w:t>
      </w:r>
    </w:p>
    <w:p>
      <w:r>
        <w:t>• When a user searches for a book, the system will show a page with relevant results (books matching the search term).</w:t>
      </w:r>
    </w:p>
    <w:p>
      <w:pPr>
        <w:pStyle w:val="Heading3"/>
      </w:pPr>
      <w:r>
        <w:t>Book Detail Page</w:t>
      </w:r>
    </w:p>
    <w:p>
      <w:r>
        <w:t>A page showing detailed information about a specific book, including:</w:t>
      </w:r>
    </w:p>
    <w:p>
      <w:r>
        <w:t>• Book Info: Description, author, etc.</w:t>
      </w:r>
    </w:p>
    <w:p>
      <w:r>
        <w:t>• Comments Section: Users can leave reviews or comments about the book.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